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13595" w14:textId="77777777" w:rsidR="00253E11" w:rsidRDefault="00253E11" w:rsidP="00253E11">
      <w:pPr>
        <w:pStyle w:val="Heading1"/>
        <w:spacing w:after="120"/>
        <w:jc w:val="center"/>
      </w:pPr>
      <w:r>
        <w:rPr>
          <w:rFonts w:ascii="Arial" w:hAnsi="Arial" w:cs="Arial"/>
          <w:color w:val="000000"/>
          <w:sz w:val="24"/>
          <w:szCs w:val="24"/>
        </w:rPr>
        <w:t>Functional &amp; Performance Testing Template</w:t>
      </w:r>
    </w:p>
    <w:p w14:paraId="63016691" w14:textId="77777777" w:rsidR="00253E11" w:rsidRDefault="00253E11" w:rsidP="00253E1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14:paraId="47C8A43D" w14:textId="77777777" w:rsidR="000A11AA" w:rsidRDefault="000A11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0A11AA" w14:paraId="6AB6BCD7" w14:textId="77777777">
        <w:tc>
          <w:tcPr>
            <w:tcW w:w="4320" w:type="dxa"/>
          </w:tcPr>
          <w:p w14:paraId="775190A6" w14:textId="77777777" w:rsidR="000A11AA" w:rsidRDefault="00B150D0">
            <w:r>
              <w:t>Date</w:t>
            </w:r>
          </w:p>
        </w:tc>
        <w:tc>
          <w:tcPr>
            <w:tcW w:w="4320" w:type="dxa"/>
          </w:tcPr>
          <w:p w14:paraId="0F271E01" w14:textId="1DCD9F7D" w:rsidR="000A11AA" w:rsidRDefault="00B150D0">
            <w:r>
              <w:t>2</w:t>
            </w:r>
            <w:r w:rsidR="00C379FB">
              <w:t>7</w:t>
            </w:r>
            <w:r>
              <w:t xml:space="preserve"> June 2025</w:t>
            </w:r>
          </w:p>
        </w:tc>
      </w:tr>
      <w:tr w:rsidR="000A11AA" w14:paraId="5FE76AC3" w14:textId="77777777">
        <w:tc>
          <w:tcPr>
            <w:tcW w:w="4320" w:type="dxa"/>
          </w:tcPr>
          <w:p w14:paraId="7F7771F2" w14:textId="77777777" w:rsidR="000A11AA" w:rsidRDefault="00B150D0">
            <w:r>
              <w:t>Team ID</w:t>
            </w:r>
          </w:p>
        </w:tc>
        <w:tc>
          <w:tcPr>
            <w:tcW w:w="4320" w:type="dxa"/>
          </w:tcPr>
          <w:p w14:paraId="245B5C0F" w14:textId="14696356" w:rsidR="000A11AA" w:rsidRDefault="00C379FB">
            <w:r w:rsidRPr="00C379FB">
              <w:t>LTVIP2025TMID59787</w:t>
            </w:r>
          </w:p>
        </w:tc>
      </w:tr>
      <w:tr w:rsidR="000A11AA" w14:paraId="5A4BBE44" w14:textId="77777777">
        <w:tc>
          <w:tcPr>
            <w:tcW w:w="4320" w:type="dxa"/>
          </w:tcPr>
          <w:p w14:paraId="4BF7A756" w14:textId="77777777" w:rsidR="000A11AA" w:rsidRDefault="00B150D0">
            <w:r>
              <w:t>Project Name</w:t>
            </w:r>
          </w:p>
        </w:tc>
        <w:tc>
          <w:tcPr>
            <w:tcW w:w="4320" w:type="dxa"/>
          </w:tcPr>
          <w:p w14:paraId="76DB68AD" w14:textId="77777777" w:rsidR="000A11AA" w:rsidRDefault="00B150D0">
            <w:r>
              <w:t>HematoVision – Advanced Blood Cell Classification Using Transfer Learning</w:t>
            </w:r>
          </w:p>
        </w:tc>
      </w:tr>
      <w:tr w:rsidR="000A11AA" w14:paraId="07084994" w14:textId="77777777">
        <w:tc>
          <w:tcPr>
            <w:tcW w:w="4320" w:type="dxa"/>
          </w:tcPr>
          <w:p w14:paraId="26CF15A4" w14:textId="77777777" w:rsidR="000A11AA" w:rsidRDefault="00B150D0">
            <w:r>
              <w:t>Maximum Marks</w:t>
            </w:r>
          </w:p>
        </w:tc>
        <w:tc>
          <w:tcPr>
            <w:tcW w:w="4320" w:type="dxa"/>
          </w:tcPr>
          <w:p w14:paraId="717DED5F" w14:textId="77777777" w:rsidR="000A11AA" w:rsidRDefault="000A11AA"/>
        </w:tc>
      </w:tr>
    </w:tbl>
    <w:p w14:paraId="63FB742D" w14:textId="77777777" w:rsidR="000A11AA" w:rsidRDefault="000A11AA"/>
    <w:p w14:paraId="40A4D224" w14:textId="77777777" w:rsidR="000A11AA" w:rsidRDefault="00B150D0">
      <w:r>
        <w:rPr>
          <w:rFonts w:ascii="Calibri" w:eastAsia="Calibri" w:hAnsi="Calibri"/>
          <w:b/>
          <w:color w:val="00000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9"/>
        <w:gridCol w:w="1439"/>
        <w:gridCol w:w="1439"/>
        <w:gridCol w:w="1439"/>
        <w:gridCol w:w="1438"/>
      </w:tblGrid>
      <w:tr w:rsidR="000A11AA" w14:paraId="2E7757D0" w14:textId="77777777">
        <w:tc>
          <w:tcPr>
            <w:tcW w:w="1440" w:type="dxa"/>
          </w:tcPr>
          <w:p w14:paraId="0E1E8938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Case ID</w:t>
            </w:r>
          </w:p>
        </w:tc>
        <w:tc>
          <w:tcPr>
            <w:tcW w:w="1440" w:type="dxa"/>
          </w:tcPr>
          <w:p w14:paraId="4482F087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Scenario (What to test)</w:t>
            </w:r>
          </w:p>
        </w:tc>
        <w:tc>
          <w:tcPr>
            <w:tcW w:w="1440" w:type="dxa"/>
          </w:tcPr>
          <w:p w14:paraId="6E5233F2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Steps (How to test)</w:t>
            </w:r>
          </w:p>
        </w:tc>
        <w:tc>
          <w:tcPr>
            <w:tcW w:w="1440" w:type="dxa"/>
          </w:tcPr>
          <w:p w14:paraId="629FC100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Expected Result</w:t>
            </w:r>
          </w:p>
        </w:tc>
        <w:tc>
          <w:tcPr>
            <w:tcW w:w="1440" w:type="dxa"/>
          </w:tcPr>
          <w:p w14:paraId="25BC0108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Actual Result</w:t>
            </w:r>
          </w:p>
        </w:tc>
        <w:tc>
          <w:tcPr>
            <w:tcW w:w="1440" w:type="dxa"/>
          </w:tcPr>
          <w:p w14:paraId="38805631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Pass/Fail</w:t>
            </w:r>
          </w:p>
        </w:tc>
      </w:tr>
      <w:tr w:rsidR="000A11AA" w14:paraId="1C2820C0" w14:textId="77777777">
        <w:tc>
          <w:tcPr>
            <w:tcW w:w="1440" w:type="dxa"/>
          </w:tcPr>
          <w:p w14:paraId="3370A160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FT-01</w:t>
            </w:r>
          </w:p>
        </w:tc>
        <w:tc>
          <w:tcPr>
            <w:tcW w:w="1440" w:type="dxa"/>
          </w:tcPr>
          <w:p w14:paraId="02EBBF6A" w14:textId="77777777" w:rsidR="000A11AA" w:rsidRDefault="00B150D0">
            <w:r>
              <w:t>Image Input Validation</w:t>
            </w:r>
          </w:p>
        </w:tc>
        <w:tc>
          <w:tcPr>
            <w:tcW w:w="1440" w:type="dxa"/>
          </w:tcPr>
          <w:p w14:paraId="291AE953" w14:textId="77777777" w:rsidR="000A11AA" w:rsidRDefault="00B150D0">
            <w:r>
              <w:t>Upload valid and invalid image files</w:t>
            </w:r>
          </w:p>
        </w:tc>
        <w:tc>
          <w:tcPr>
            <w:tcW w:w="1440" w:type="dxa"/>
          </w:tcPr>
          <w:p w14:paraId="0875E841" w14:textId="77777777" w:rsidR="000A11AA" w:rsidRDefault="00B150D0">
            <w:r>
              <w:t>Valid images processed, invalid ones rejected</w:t>
            </w:r>
          </w:p>
        </w:tc>
        <w:tc>
          <w:tcPr>
            <w:tcW w:w="1440" w:type="dxa"/>
          </w:tcPr>
          <w:p w14:paraId="2E5BBA97" w14:textId="77777777" w:rsidR="000A11AA" w:rsidRDefault="00B150D0">
            <w:r>
              <w:t>Valid processed, invalid rejected</w:t>
            </w:r>
          </w:p>
        </w:tc>
        <w:tc>
          <w:tcPr>
            <w:tcW w:w="1440" w:type="dxa"/>
          </w:tcPr>
          <w:p w14:paraId="1011F672" w14:textId="77777777" w:rsidR="000A11AA" w:rsidRDefault="00B150D0">
            <w:r>
              <w:t>Pass</w:t>
            </w:r>
          </w:p>
        </w:tc>
      </w:tr>
      <w:tr w:rsidR="000A11AA" w14:paraId="667CC04E" w14:textId="77777777">
        <w:tc>
          <w:tcPr>
            <w:tcW w:w="1440" w:type="dxa"/>
          </w:tcPr>
          <w:p w14:paraId="4A7D151B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FT-02</w:t>
            </w:r>
          </w:p>
        </w:tc>
        <w:tc>
          <w:tcPr>
            <w:tcW w:w="1440" w:type="dxa"/>
          </w:tcPr>
          <w:p w14:paraId="3B9F7EDB" w14:textId="77777777" w:rsidR="000A11AA" w:rsidRDefault="00B150D0">
            <w:r>
              <w:t>Model Prediction</w:t>
            </w:r>
          </w:p>
        </w:tc>
        <w:tc>
          <w:tcPr>
            <w:tcW w:w="1440" w:type="dxa"/>
          </w:tcPr>
          <w:p w14:paraId="70D26D6C" w14:textId="77777777" w:rsidR="000A11AA" w:rsidRDefault="00B150D0">
            <w:r>
              <w:t>Upload blood cell image and get result</w:t>
            </w:r>
          </w:p>
        </w:tc>
        <w:tc>
          <w:tcPr>
            <w:tcW w:w="1440" w:type="dxa"/>
          </w:tcPr>
          <w:p w14:paraId="53BCCE94" w14:textId="77777777" w:rsidR="000A11AA" w:rsidRDefault="00B150D0">
            <w:r>
              <w:t>Returns one of the 4 classes</w:t>
            </w:r>
          </w:p>
        </w:tc>
        <w:tc>
          <w:tcPr>
            <w:tcW w:w="1440" w:type="dxa"/>
          </w:tcPr>
          <w:p w14:paraId="0D4DF7D5" w14:textId="77777777" w:rsidR="000A11AA" w:rsidRDefault="00B150D0">
            <w:r>
              <w:t>Returned 'neutrophil'</w:t>
            </w:r>
          </w:p>
        </w:tc>
        <w:tc>
          <w:tcPr>
            <w:tcW w:w="1440" w:type="dxa"/>
          </w:tcPr>
          <w:p w14:paraId="032967B8" w14:textId="77777777" w:rsidR="000A11AA" w:rsidRDefault="00B150D0">
            <w:r>
              <w:t>Pass</w:t>
            </w:r>
          </w:p>
        </w:tc>
      </w:tr>
      <w:tr w:rsidR="000A11AA" w14:paraId="7EC45C07" w14:textId="77777777">
        <w:tc>
          <w:tcPr>
            <w:tcW w:w="1440" w:type="dxa"/>
          </w:tcPr>
          <w:p w14:paraId="5AEA4E99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FT-03</w:t>
            </w:r>
          </w:p>
        </w:tc>
        <w:tc>
          <w:tcPr>
            <w:tcW w:w="1440" w:type="dxa"/>
          </w:tcPr>
          <w:p w14:paraId="69D62164" w14:textId="77777777" w:rsidR="000A11AA" w:rsidRDefault="00B150D0">
            <w:r>
              <w:t>Result Page Rendering</w:t>
            </w:r>
          </w:p>
        </w:tc>
        <w:tc>
          <w:tcPr>
            <w:tcW w:w="1440" w:type="dxa"/>
          </w:tcPr>
          <w:p w14:paraId="56CBE30D" w14:textId="77777777" w:rsidR="000A11AA" w:rsidRDefault="00B150D0">
            <w:r>
              <w:t>Submit image via upload and check result page</w:t>
            </w:r>
          </w:p>
        </w:tc>
        <w:tc>
          <w:tcPr>
            <w:tcW w:w="1440" w:type="dxa"/>
          </w:tcPr>
          <w:p w14:paraId="66D24EE0" w14:textId="77777777" w:rsidR="000A11AA" w:rsidRDefault="00B150D0">
            <w:r>
              <w:t>Displays predicted cell type + image</w:t>
            </w:r>
          </w:p>
        </w:tc>
        <w:tc>
          <w:tcPr>
            <w:tcW w:w="1440" w:type="dxa"/>
          </w:tcPr>
          <w:p w14:paraId="2D28C975" w14:textId="77777777" w:rsidR="000A11AA" w:rsidRDefault="00B150D0">
            <w:r>
              <w:t>Displayed correctly</w:t>
            </w:r>
          </w:p>
        </w:tc>
        <w:tc>
          <w:tcPr>
            <w:tcW w:w="1440" w:type="dxa"/>
          </w:tcPr>
          <w:p w14:paraId="10C55E6E" w14:textId="77777777" w:rsidR="000A11AA" w:rsidRDefault="00B150D0">
            <w:r>
              <w:t>Pass</w:t>
            </w:r>
          </w:p>
        </w:tc>
      </w:tr>
      <w:tr w:rsidR="000A11AA" w14:paraId="5EC09DCF" w14:textId="77777777">
        <w:tc>
          <w:tcPr>
            <w:tcW w:w="1440" w:type="dxa"/>
          </w:tcPr>
          <w:p w14:paraId="4E0B6FFA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PT-01</w:t>
            </w:r>
          </w:p>
        </w:tc>
        <w:tc>
          <w:tcPr>
            <w:tcW w:w="1440" w:type="dxa"/>
          </w:tcPr>
          <w:p w14:paraId="27D3B857" w14:textId="77777777" w:rsidR="000A11AA" w:rsidRDefault="00B150D0">
            <w:r>
              <w:t>Response Time Test</w:t>
            </w:r>
          </w:p>
        </w:tc>
        <w:tc>
          <w:tcPr>
            <w:tcW w:w="1440" w:type="dxa"/>
          </w:tcPr>
          <w:p w14:paraId="0053B860" w14:textId="77777777" w:rsidR="000A11AA" w:rsidRDefault="00B150D0">
            <w:r>
              <w:t>Measure model response time</w:t>
            </w:r>
          </w:p>
        </w:tc>
        <w:tc>
          <w:tcPr>
            <w:tcW w:w="1440" w:type="dxa"/>
          </w:tcPr>
          <w:p w14:paraId="26D4FB64" w14:textId="77777777" w:rsidR="000A11AA" w:rsidRDefault="00B150D0">
            <w:r>
              <w:t>Should be under 3 seconds</w:t>
            </w:r>
          </w:p>
        </w:tc>
        <w:tc>
          <w:tcPr>
            <w:tcW w:w="1440" w:type="dxa"/>
          </w:tcPr>
          <w:p w14:paraId="53BCEDDD" w14:textId="77777777" w:rsidR="000A11AA" w:rsidRDefault="00B150D0">
            <w:r>
              <w:t>2.1 seconds</w:t>
            </w:r>
          </w:p>
        </w:tc>
        <w:tc>
          <w:tcPr>
            <w:tcW w:w="1440" w:type="dxa"/>
          </w:tcPr>
          <w:p w14:paraId="11FE2AE7" w14:textId="77777777" w:rsidR="000A11AA" w:rsidRDefault="00B150D0">
            <w:r>
              <w:t>Pass</w:t>
            </w:r>
          </w:p>
        </w:tc>
      </w:tr>
      <w:tr w:rsidR="000A11AA" w14:paraId="2E3B5401" w14:textId="77777777">
        <w:tc>
          <w:tcPr>
            <w:tcW w:w="1440" w:type="dxa"/>
          </w:tcPr>
          <w:p w14:paraId="1E72E964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PT-02</w:t>
            </w:r>
          </w:p>
        </w:tc>
        <w:tc>
          <w:tcPr>
            <w:tcW w:w="1440" w:type="dxa"/>
          </w:tcPr>
          <w:p w14:paraId="397056FA" w14:textId="77777777" w:rsidR="000A11AA" w:rsidRDefault="00B150D0">
            <w:r>
              <w:t>Concurrent Upload Test</w:t>
            </w:r>
          </w:p>
        </w:tc>
        <w:tc>
          <w:tcPr>
            <w:tcW w:w="1440" w:type="dxa"/>
          </w:tcPr>
          <w:p w14:paraId="25C590C2" w14:textId="77777777" w:rsidR="000A11AA" w:rsidRDefault="00B150D0">
            <w:r>
              <w:t>Upload 2–3 images quickly one after another</w:t>
            </w:r>
          </w:p>
        </w:tc>
        <w:tc>
          <w:tcPr>
            <w:tcW w:w="1440" w:type="dxa"/>
          </w:tcPr>
          <w:p w14:paraId="274F3772" w14:textId="77777777" w:rsidR="000A11AA" w:rsidRDefault="00B150D0">
            <w:r>
              <w:t>All should process without crash</w:t>
            </w:r>
          </w:p>
        </w:tc>
        <w:tc>
          <w:tcPr>
            <w:tcW w:w="1440" w:type="dxa"/>
          </w:tcPr>
          <w:p w14:paraId="250EE981" w14:textId="77777777" w:rsidR="000A11AA" w:rsidRDefault="00B150D0">
            <w:r>
              <w:t>All succeeded</w:t>
            </w:r>
          </w:p>
        </w:tc>
        <w:tc>
          <w:tcPr>
            <w:tcW w:w="1440" w:type="dxa"/>
          </w:tcPr>
          <w:p w14:paraId="4820D294" w14:textId="77777777" w:rsidR="000A11AA" w:rsidRDefault="00B150D0">
            <w:r>
              <w:t>Pass</w:t>
            </w:r>
          </w:p>
        </w:tc>
      </w:tr>
      <w:tr w:rsidR="000A11AA" w14:paraId="757251A8" w14:textId="77777777">
        <w:tc>
          <w:tcPr>
            <w:tcW w:w="1440" w:type="dxa"/>
          </w:tcPr>
          <w:p w14:paraId="351274D8" w14:textId="77777777"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PT-03</w:t>
            </w:r>
          </w:p>
        </w:tc>
        <w:tc>
          <w:tcPr>
            <w:tcW w:w="1440" w:type="dxa"/>
          </w:tcPr>
          <w:p w14:paraId="20194B14" w14:textId="77777777" w:rsidR="000A11AA" w:rsidRDefault="00B150D0">
            <w:r>
              <w:t>UI Stability Check</w:t>
            </w:r>
          </w:p>
        </w:tc>
        <w:tc>
          <w:tcPr>
            <w:tcW w:w="1440" w:type="dxa"/>
          </w:tcPr>
          <w:p w14:paraId="0561F21F" w14:textId="77777777" w:rsidR="000A11AA" w:rsidRDefault="00B150D0">
            <w:r>
              <w:t>Refresh/Go back and test repeated uploads</w:t>
            </w:r>
          </w:p>
        </w:tc>
        <w:tc>
          <w:tcPr>
            <w:tcW w:w="1440" w:type="dxa"/>
          </w:tcPr>
          <w:p w14:paraId="1992370D" w14:textId="77777777" w:rsidR="000A11AA" w:rsidRDefault="00B150D0">
            <w:r>
              <w:t>UI should remain functional</w:t>
            </w:r>
          </w:p>
        </w:tc>
        <w:tc>
          <w:tcPr>
            <w:tcW w:w="1440" w:type="dxa"/>
          </w:tcPr>
          <w:p w14:paraId="1956B282" w14:textId="77777777" w:rsidR="000A11AA" w:rsidRDefault="00B150D0">
            <w:r>
              <w:t>UI stable throughout</w:t>
            </w:r>
          </w:p>
        </w:tc>
        <w:tc>
          <w:tcPr>
            <w:tcW w:w="1440" w:type="dxa"/>
          </w:tcPr>
          <w:p w14:paraId="2E0AF554" w14:textId="77777777" w:rsidR="000A11AA" w:rsidRDefault="00B150D0">
            <w:r>
              <w:t>Pass</w:t>
            </w:r>
          </w:p>
        </w:tc>
      </w:tr>
    </w:tbl>
    <w:p w14:paraId="3DB39870" w14:textId="77777777" w:rsidR="00B150D0" w:rsidRDefault="00B150D0"/>
    <w:sectPr w:rsidR="00B1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837151">
    <w:abstractNumId w:val="8"/>
  </w:num>
  <w:num w:numId="2" w16cid:durableId="1374034246">
    <w:abstractNumId w:val="6"/>
  </w:num>
  <w:num w:numId="3" w16cid:durableId="1837458417">
    <w:abstractNumId w:val="5"/>
  </w:num>
  <w:num w:numId="4" w16cid:durableId="291912468">
    <w:abstractNumId w:val="4"/>
  </w:num>
  <w:num w:numId="5" w16cid:durableId="412122335">
    <w:abstractNumId w:val="7"/>
  </w:num>
  <w:num w:numId="6" w16cid:durableId="137190639">
    <w:abstractNumId w:val="3"/>
  </w:num>
  <w:num w:numId="7" w16cid:durableId="289745631">
    <w:abstractNumId w:val="2"/>
  </w:num>
  <w:num w:numId="8" w16cid:durableId="1819761013">
    <w:abstractNumId w:val="1"/>
  </w:num>
  <w:num w:numId="9" w16cid:durableId="206524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1AA"/>
    <w:rsid w:val="0015074B"/>
    <w:rsid w:val="001F1EF0"/>
    <w:rsid w:val="00253E11"/>
    <w:rsid w:val="0029639D"/>
    <w:rsid w:val="00326F90"/>
    <w:rsid w:val="00662F65"/>
    <w:rsid w:val="00912248"/>
    <w:rsid w:val="00AA1D8D"/>
    <w:rsid w:val="00B150D0"/>
    <w:rsid w:val="00B47730"/>
    <w:rsid w:val="00C379FB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B7D08"/>
  <w15:docId w15:val="{2234D30C-C555-49BD-AE4D-B1E8E263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jahnavi Derangula</cp:lastModifiedBy>
  <cp:revision>3</cp:revision>
  <dcterms:created xsi:type="dcterms:W3CDTF">2025-06-26T16:49:00Z</dcterms:created>
  <dcterms:modified xsi:type="dcterms:W3CDTF">2025-06-27T02:49:00Z</dcterms:modified>
</cp:coreProperties>
</file>