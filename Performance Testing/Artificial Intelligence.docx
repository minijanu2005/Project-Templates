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DC014" w14:textId="77777777" w:rsidR="001735D5" w:rsidRDefault="000C00E3">
      <w:pPr>
        <w:jc w:val="center"/>
      </w:pPr>
      <w:r>
        <w:rPr>
          <w:rFonts w:ascii="Calibri" w:eastAsia="Calibri" w:hAnsi="Calibri"/>
          <w:b/>
          <w:sz w:val="28"/>
        </w:rPr>
        <w:t>Project Development Phase</w:t>
      </w:r>
      <w:r>
        <w:rPr>
          <w:rFonts w:ascii="Calibri" w:eastAsia="Calibri" w:hAnsi="Calibri"/>
          <w:b/>
          <w:sz w:val="28"/>
        </w:rPr>
        <w:br/>
        <w:t>Model Performance Test</w:t>
      </w:r>
    </w:p>
    <w:p w14:paraId="04EEB728" w14:textId="77777777" w:rsidR="001735D5" w:rsidRDefault="001735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1735D5" w14:paraId="763DF26F" w14:textId="77777777">
        <w:tc>
          <w:tcPr>
            <w:tcW w:w="4320" w:type="dxa"/>
          </w:tcPr>
          <w:p w14:paraId="54F51E9F" w14:textId="77777777" w:rsidR="001735D5" w:rsidRDefault="000C00E3">
            <w:r>
              <w:t>Date</w:t>
            </w:r>
          </w:p>
        </w:tc>
        <w:tc>
          <w:tcPr>
            <w:tcW w:w="4320" w:type="dxa"/>
          </w:tcPr>
          <w:p w14:paraId="5AA4903A" w14:textId="04A1C94E" w:rsidR="001735D5" w:rsidRDefault="000C00E3">
            <w:r>
              <w:t>2</w:t>
            </w:r>
            <w:r w:rsidR="00D736C5">
              <w:t xml:space="preserve">7 </w:t>
            </w:r>
            <w:r>
              <w:t>June 2025</w:t>
            </w:r>
          </w:p>
        </w:tc>
      </w:tr>
      <w:tr w:rsidR="001735D5" w14:paraId="5E0DE9D1" w14:textId="77777777">
        <w:tc>
          <w:tcPr>
            <w:tcW w:w="4320" w:type="dxa"/>
          </w:tcPr>
          <w:p w14:paraId="418A85B5" w14:textId="77777777" w:rsidR="001735D5" w:rsidRDefault="000C00E3">
            <w:r>
              <w:t>Team ID</w:t>
            </w:r>
          </w:p>
        </w:tc>
        <w:tc>
          <w:tcPr>
            <w:tcW w:w="4320" w:type="dxa"/>
          </w:tcPr>
          <w:p w14:paraId="7A38547B" w14:textId="26D60EFC" w:rsidR="001735D5" w:rsidRDefault="00706C76">
            <w:r w:rsidRPr="00706C76">
              <w:t>LTVIP2025TMID59787</w:t>
            </w:r>
          </w:p>
        </w:tc>
      </w:tr>
      <w:tr w:rsidR="001735D5" w14:paraId="34C83D48" w14:textId="77777777">
        <w:tc>
          <w:tcPr>
            <w:tcW w:w="4320" w:type="dxa"/>
          </w:tcPr>
          <w:p w14:paraId="56CFEFEF" w14:textId="77777777" w:rsidR="001735D5" w:rsidRDefault="000C00E3">
            <w:r>
              <w:t>Project Name</w:t>
            </w:r>
          </w:p>
        </w:tc>
        <w:tc>
          <w:tcPr>
            <w:tcW w:w="4320" w:type="dxa"/>
          </w:tcPr>
          <w:p w14:paraId="02348B14" w14:textId="77777777" w:rsidR="001735D5" w:rsidRDefault="000C00E3">
            <w:proofErr w:type="spellStart"/>
            <w:r>
              <w:t>HematoVision</w:t>
            </w:r>
            <w:proofErr w:type="spellEnd"/>
            <w:r>
              <w:t xml:space="preserve"> – Advanced Blood Cell Classification Using Transfer Learning</w:t>
            </w:r>
          </w:p>
        </w:tc>
      </w:tr>
      <w:tr w:rsidR="001735D5" w14:paraId="2BE75BD6" w14:textId="77777777">
        <w:tc>
          <w:tcPr>
            <w:tcW w:w="4320" w:type="dxa"/>
          </w:tcPr>
          <w:p w14:paraId="00E3C3C9" w14:textId="77777777" w:rsidR="001735D5" w:rsidRDefault="000C00E3">
            <w:r>
              <w:t>Maximum Marks</w:t>
            </w:r>
          </w:p>
        </w:tc>
        <w:tc>
          <w:tcPr>
            <w:tcW w:w="4320" w:type="dxa"/>
          </w:tcPr>
          <w:p w14:paraId="3CDAAB38" w14:textId="77777777" w:rsidR="001735D5" w:rsidRDefault="001735D5"/>
        </w:tc>
      </w:tr>
    </w:tbl>
    <w:p w14:paraId="65BAF389" w14:textId="77777777" w:rsidR="001735D5" w:rsidRDefault="001735D5"/>
    <w:p w14:paraId="501DC3F5" w14:textId="77777777" w:rsidR="001735D5" w:rsidRDefault="000C00E3">
      <w:r>
        <w:rPr>
          <w:rFonts w:ascii="Calibri" w:eastAsia="Calibri" w:hAnsi="Calibri"/>
          <w:b/>
        </w:rPr>
        <w:t>Model Performance Testing:</w:t>
      </w:r>
    </w:p>
    <w:p w14:paraId="20F36B24" w14:textId="77777777" w:rsidR="001735D5" w:rsidRDefault="000C00E3">
      <w:r>
        <w:t>Project team shall fill the following information in model performance testing template: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6"/>
        <w:gridCol w:w="1656"/>
        <w:gridCol w:w="1782"/>
        <w:gridCol w:w="3816"/>
      </w:tblGrid>
      <w:tr w:rsidR="001735D5" w14:paraId="7D5937EE" w14:textId="77777777">
        <w:tc>
          <w:tcPr>
            <w:tcW w:w="2160" w:type="dxa"/>
          </w:tcPr>
          <w:p w14:paraId="35621574" w14:textId="77777777" w:rsidR="001735D5" w:rsidRDefault="000C00E3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2160" w:type="dxa"/>
          </w:tcPr>
          <w:p w14:paraId="0EDDC0A9" w14:textId="77777777" w:rsidR="001735D5" w:rsidRDefault="000C00E3">
            <w:r>
              <w:t>Parameter</w:t>
            </w:r>
          </w:p>
        </w:tc>
        <w:tc>
          <w:tcPr>
            <w:tcW w:w="2160" w:type="dxa"/>
          </w:tcPr>
          <w:p w14:paraId="6C34CBBD" w14:textId="77777777" w:rsidR="001735D5" w:rsidRDefault="000C00E3">
            <w:r>
              <w:t>Values</w:t>
            </w:r>
          </w:p>
        </w:tc>
        <w:tc>
          <w:tcPr>
            <w:tcW w:w="2160" w:type="dxa"/>
          </w:tcPr>
          <w:p w14:paraId="40790247" w14:textId="77777777" w:rsidR="001735D5" w:rsidRDefault="000C00E3">
            <w:r>
              <w:t>Screenshot</w:t>
            </w:r>
          </w:p>
        </w:tc>
      </w:tr>
      <w:tr w:rsidR="001735D5" w14:paraId="081D1A17" w14:textId="77777777">
        <w:tc>
          <w:tcPr>
            <w:tcW w:w="2160" w:type="dxa"/>
          </w:tcPr>
          <w:p w14:paraId="62C39301" w14:textId="77777777" w:rsidR="001735D5" w:rsidRDefault="000C00E3">
            <w:r>
              <w:t>1.</w:t>
            </w:r>
          </w:p>
        </w:tc>
        <w:tc>
          <w:tcPr>
            <w:tcW w:w="2160" w:type="dxa"/>
          </w:tcPr>
          <w:p w14:paraId="03EB7CC9" w14:textId="77777777" w:rsidR="001735D5" w:rsidRDefault="000C00E3">
            <w:r>
              <w:t>Model Summary</w:t>
            </w:r>
          </w:p>
        </w:tc>
        <w:tc>
          <w:tcPr>
            <w:tcW w:w="2160" w:type="dxa"/>
          </w:tcPr>
          <w:p w14:paraId="7C1EE250" w14:textId="77777777" w:rsidR="001735D5" w:rsidRDefault="000C00E3">
            <w:r>
              <w:t>MobileNetV2 - Transfer Learning</w:t>
            </w:r>
            <w:r>
              <w:br/>
              <w:t>Input: (224,224,3)</w:t>
            </w:r>
            <w:r>
              <w:br/>
              <w:t>Output: 4 neurons</w:t>
            </w:r>
            <w:r>
              <w:br/>
              <w:t>Total Params: ~2.2M</w:t>
            </w:r>
            <w:r>
              <w:br/>
              <w:t>Trainable: Yes</w:t>
            </w:r>
          </w:p>
        </w:tc>
        <w:tc>
          <w:tcPr>
            <w:tcW w:w="2160" w:type="dxa"/>
          </w:tcPr>
          <w:p w14:paraId="47DD1936" w14:textId="77777777" w:rsidR="001735D5" w:rsidRDefault="000C00E3">
            <w:r>
              <w:rPr>
                <w:noProof/>
              </w:rPr>
              <w:drawing>
                <wp:inline distT="0" distB="0" distL="0" distR="0" wp14:anchorId="3BB2D25F" wp14:editId="563D4826">
                  <wp:extent cx="2286000" cy="157133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e715f21-4eb9-4f87-a873-705a8bb0cba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71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5D5" w14:paraId="622754CF" w14:textId="77777777">
        <w:tc>
          <w:tcPr>
            <w:tcW w:w="2160" w:type="dxa"/>
          </w:tcPr>
          <w:p w14:paraId="5F7EA64A" w14:textId="77777777" w:rsidR="001735D5" w:rsidRDefault="000C00E3">
            <w:r>
              <w:t>2.</w:t>
            </w:r>
          </w:p>
        </w:tc>
        <w:tc>
          <w:tcPr>
            <w:tcW w:w="2160" w:type="dxa"/>
          </w:tcPr>
          <w:p w14:paraId="18BE5F18" w14:textId="77777777" w:rsidR="001735D5" w:rsidRDefault="000C00E3">
            <w:r>
              <w:t>Accuracy</w:t>
            </w:r>
          </w:p>
        </w:tc>
        <w:tc>
          <w:tcPr>
            <w:tcW w:w="2160" w:type="dxa"/>
          </w:tcPr>
          <w:p w14:paraId="5A52D902" w14:textId="77777777" w:rsidR="001735D5" w:rsidRDefault="000C00E3">
            <w:r>
              <w:t>Training Accuracy: 95%</w:t>
            </w:r>
            <w:r>
              <w:br/>
              <w:t>Validation Accuracy: 93%</w:t>
            </w:r>
          </w:p>
        </w:tc>
        <w:tc>
          <w:tcPr>
            <w:tcW w:w="2160" w:type="dxa"/>
          </w:tcPr>
          <w:p w14:paraId="375C11E5" w14:textId="77777777" w:rsidR="001735D5" w:rsidRDefault="000C00E3">
            <w:r>
              <w:rPr>
                <w:noProof/>
              </w:rPr>
              <w:drawing>
                <wp:inline distT="0" distB="0" distL="0" distR="0" wp14:anchorId="0805B825" wp14:editId="5E760ADA">
                  <wp:extent cx="2286000" cy="164020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3921819-b4a8-43b6-a148-cdf2ead99c00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640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5D5" w14:paraId="54B1176F" w14:textId="77777777">
        <w:tc>
          <w:tcPr>
            <w:tcW w:w="2160" w:type="dxa"/>
          </w:tcPr>
          <w:p w14:paraId="19ED6224" w14:textId="77777777" w:rsidR="001735D5" w:rsidRDefault="000C00E3">
            <w:r>
              <w:t>3.</w:t>
            </w:r>
          </w:p>
        </w:tc>
        <w:tc>
          <w:tcPr>
            <w:tcW w:w="2160" w:type="dxa"/>
          </w:tcPr>
          <w:p w14:paraId="42DAC9DB" w14:textId="77777777" w:rsidR="001735D5" w:rsidRDefault="000C00E3">
            <w:r>
              <w:t xml:space="preserve">Fine Tuning Result (if </w:t>
            </w:r>
            <w:proofErr w:type="gramStart"/>
            <w:r>
              <w:t>Done</w:t>
            </w:r>
            <w:proofErr w:type="gramEnd"/>
            <w:r>
              <w:t>)</w:t>
            </w:r>
          </w:p>
        </w:tc>
        <w:tc>
          <w:tcPr>
            <w:tcW w:w="2160" w:type="dxa"/>
          </w:tcPr>
          <w:p w14:paraId="5E7EBB09" w14:textId="77777777" w:rsidR="001735D5" w:rsidRDefault="000C00E3">
            <w:r>
              <w:t>Validation Accuracy after fine-tuning: 94% (if applicable)</w:t>
            </w:r>
          </w:p>
        </w:tc>
        <w:tc>
          <w:tcPr>
            <w:tcW w:w="2160" w:type="dxa"/>
          </w:tcPr>
          <w:p w14:paraId="3EDA385D" w14:textId="77777777" w:rsidR="001735D5" w:rsidRDefault="001735D5"/>
        </w:tc>
      </w:tr>
    </w:tbl>
    <w:p w14:paraId="28DCDA63" w14:textId="77777777" w:rsidR="000C00E3" w:rsidRDefault="000C00E3"/>
    <w:sectPr w:rsidR="000C00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2494990">
    <w:abstractNumId w:val="8"/>
  </w:num>
  <w:num w:numId="2" w16cid:durableId="198780064">
    <w:abstractNumId w:val="6"/>
  </w:num>
  <w:num w:numId="3" w16cid:durableId="1896425770">
    <w:abstractNumId w:val="5"/>
  </w:num>
  <w:num w:numId="4" w16cid:durableId="1934509005">
    <w:abstractNumId w:val="4"/>
  </w:num>
  <w:num w:numId="5" w16cid:durableId="533424897">
    <w:abstractNumId w:val="7"/>
  </w:num>
  <w:num w:numId="6" w16cid:durableId="1891728230">
    <w:abstractNumId w:val="3"/>
  </w:num>
  <w:num w:numId="7" w16cid:durableId="1140423703">
    <w:abstractNumId w:val="2"/>
  </w:num>
  <w:num w:numId="8" w16cid:durableId="322316401">
    <w:abstractNumId w:val="1"/>
  </w:num>
  <w:num w:numId="9" w16cid:durableId="663555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00E3"/>
    <w:rsid w:val="0015074B"/>
    <w:rsid w:val="001735D5"/>
    <w:rsid w:val="0029639D"/>
    <w:rsid w:val="00326F90"/>
    <w:rsid w:val="00706C76"/>
    <w:rsid w:val="00821A57"/>
    <w:rsid w:val="00AA1D8D"/>
    <w:rsid w:val="00B47730"/>
    <w:rsid w:val="00C14E50"/>
    <w:rsid w:val="00CB0664"/>
    <w:rsid w:val="00D736C5"/>
    <w:rsid w:val="00E50F8C"/>
    <w:rsid w:val="00EF6909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AE1F24"/>
  <w15:docId w15:val="{8B25CEAD-3136-40A2-9660-983706FA7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21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A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jahnavi Derangula</cp:lastModifiedBy>
  <cp:revision>4</cp:revision>
  <dcterms:created xsi:type="dcterms:W3CDTF">2025-06-26T16:48:00Z</dcterms:created>
  <dcterms:modified xsi:type="dcterms:W3CDTF">2025-06-27T02:48:00Z</dcterms:modified>
</cp:coreProperties>
</file>